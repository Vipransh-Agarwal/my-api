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&lt;!DOCTYPE html&gt;</w:t>
        <w:br/>
        <w:t>&lt;html lang="en" &gt;</w:t>
        <w:br/>
        <w:t>&lt;head&gt;</w:t>
        <w:br/>
        <w:tab/>
        <w:t>&lt;title&gt;&lt;/title&gt;</w:t>
        <w:br/>
        <w:tab/>
        <w:t>&lt;meta name="viewport" content="width=device-width, initial-scale=1.0"/&gt;</w:t>
        <w:br/>
        <w:tab/>
        <w:t>&lt;meta http-equiv="content-type" content="text/html; charset=utf-8"/&gt;</w:t>
        <w:br/>
        <w:tab/>
        <w:t>&lt;meta name="description"/&gt;</w:t>
        <w:br/>
        <w:tab/>
        <w:br/>
        <w:tab/>
        <w:t>&lt;script src="https://ajax.googleapis.com/ajax/libs/jquery/3.6.0/jquery.min.js"&gt;&lt;/script&gt;</w:t>
        <w:br/>
        <w:tab/>
        <w:t>&lt;script defer src="https://cdn.jsdelivr.net/npm/bootstrap@5.0.2/dist/js/bootstrap.bundle.min.js" crossorigin="anonymous"&gt;&lt;/script&gt;</w:t>
        <w:br/>
        <w:br/>
        <w:tab/>
        <w:tab/>
        <w:t>&lt;link rel="preload" href="/words/common/css/asposeapp.min.css" as="style"/&gt;</w:t>
        <w:br/>
        <w:tab/>
        <w:tab/>
        <w:t>&lt;link rel="stylesheet" href="/words/common/css/asposeapp.min.css"/&gt;</w:t>
        <w:br/>
        <w:tab/>
        <w:t>&lt;link rel="stylesheet" href="https://cdnjs.cloudflare.com/ajax/libs/font-awesome/5.15.3/css/all.min.css" media="print" onload="this.media='all'" crossorigin="anonymous" /&gt;</w:t>
        <w:br/>
        <w:tab/>
        <w:br/>
        <w:tab/>
        <w:tab/>
        <w:t>&lt;script src="https://cdnjs.cloudflare.com/ajax/libs/microsoft-signalr/5.0.13/signalr.min.js" crossorigin="anonymous"&gt;&lt;/script&gt;</w:t>
        <w:br/>
        <w:tab/>
        <w:tab/>
        <w:t>&lt;script src="https://cdnjs.cloudflare.com/ajax/libs/msgpack5/5.3.2/msgpack5.min.js" crossorigin="anonymous"&gt;&lt;/script&gt;</w:t>
        <w:br/>
        <w:tab/>
        <w:tab/>
        <w:t>&lt;script src="https://cdn.jsdelivr.net/npm/@microsoft/signalr-protocol-msgpack@5.0.13/dist/browser/signalr-protocol-msgpack.min.js"&gt;&lt;/script&gt;</w:t>
        <w:br/>
        <w:tab/>
        <w:br/>
        <w:br/>
        <w:tab/>
        <w:t>&lt;link rel="stylesheet" href="/words/common/css/editor.min.css"&gt;&lt;/link&gt;</w:t>
        <w:br/>
        <w:tab/>
        <w:br/>
        <w:tab/>
        <w:br/>
        <w:tab/>
        <w:tab/>
        <w:t>&lt;script async src="https://www.googletagmanager.com/gtag/js?id=G-1LEXT1ZD9X"&gt;&lt;/script&gt;</w:t>
        <w:br/>
        <w:tab/>
        <w:tab/>
        <w:t>&lt;script&gt;</w:t>
        <w:br/>
        <w:tab/>
        <w:tab/>
        <w:tab/>
        <w:t>window.dataLayer = window.dataLayer || [];</w:t>
        <w:br/>
        <w:br/>
        <w:tab/>
        <w:tab/>
        <w:tab/>
        <w:t>function gtag() { dataLayer.push(arguments); }</w:t>
        <w:br/>
        <w:br/>
        <w:tab/>
        <w:tab/>
        <w:tab/>
        <w:t>gtag('js', new Date());</w:t>
        <w:br/>
        <w:tab/>
        <w:tab/>
        <w:tab/>
        <w:t>gtag('config', 'G-1LEXT1ZD9X');</w:t>
        <w:br/>
        <w:tab/>
        <w:tab/>
        <w:t>&lt;/script&gt;</w:t>
        <w:br/>
        <w:tab/>
        <w:br/>
        <w:t>&lt;/head&gt;</w:t>
        <w:br/>
        <w:br/>
        <w:t>&lt;body&gt;</w:t>
        <w:br/>
        <w:br/>
        <w:br/>
        <w:br/>
        <w:t>&lt;nav class="navbar navbar-expand-md navbar-light bg-light"&gt;</w:t>
        <w:br/>
        <w:tab/>
        <w:t>&lt;div class="container-fluid"&gt;</w:t>
        <w:br/>
        <w:tab/>
        <w:tab/>
        <w:t>&lt;span class="navbar-brand mb-0 h1"&gt;Aspose.Words Editor&lt;/span&gt;</w:t>
        <w:br/>
        <w:tab/>
        <w:tab/>
        <w:t>&lt;button class="navbar-toggler" type="button" data-bs-toggle="collapse" data-bs-target="#navbarNav" aria-controls="navbarNav" aria-expanded="false" aria-label="Toggle navigation"&gt;</w:t>
        <w:br/>
        <w:tab/>
        <w:tab/>
        <w:tab/>
        <w:t>&lt;span class="navbar-toggler-icon"&gt;&lt;/span&gt;</w:t>
        <w:br/>
        <w:tab/>
        <w:tab/>
        <w:t>&lt;/button&gt;</w:t>
        <w:br/>
        <w:tab/>
        <w:tab/>
        <w:t>&lt;span class="nav-item"&gt;RESUME Suraj Jaiswal Final Review 7.1-19.docx&lt;/span&gt;</w:t>
        <w:br/>
        <w:tab/>
        <w:tab/>
        <w:t>&lt;div class="collapse navbar-collapse" id="navbarNav"&gt;</w:t>
        <w:br/>
        <w:tab/>
        <w:tab/>
        <w:tab/>
        <w:t>&lt;ul class="navbar-nav ms-auto"&gt;</w:t>
        <w:br/>
        <w:tab/>
        <w:tab/>
        <w:tab/>
        <w:tab/>
        <w:t>&lt;li class="nav-item"&gt;</w:t>
        <w:br/>
        <w:tab/>
        <w:tab/>
        <w:tab/>
        <w:tab/>
        <w:tab/>
        <w:t>&lt;a href="#" class="nav-link" onclick="npsShow(true)"&gt;Leave a feedback&lt;/a&gt;</w:t>
        <w:br/>
        <w:tab/>
        <w:tab/>
        <w:tab/>
        <w:tab/>
        <w:t>&lt;/li&gt;</w:t>
        <w:br/>
        <w:tab/>
        <w:tab/>
        <w:tab/>
        <w:tab/>
        <w:t>&lt;li class="nav-item"&gt;</w:t>
        <w:br/>
        <w:tab/>
        <w:tab/>
        <w:tab/>
        <w:tab/>
        <w:tab/>
        <w:t>&lt;div style="margin-top: 9px" class="fb-like" data-href="https://products.aspose.app/words/editor" data-width="" data-layout="button"</w:t>
        <w:br/>
        <w:tab/>
        <w:tab/>
        <w:tab/>
        <w:tab/>
        <w:tab/>
        <w:t xml:space="preserve">     data-action="like" data-size="small" data-share="true"</w:t>
        <w:br/>
        <w:tab/>
        <w:tab/>
        <w:tab/>
        <w:tab/>
        <w:tab/>
        <w:t xml:space="preserve">     data-colorscheme="light" data-lazy="true"&gt;&lt;/div&gt;</w:t>
        <w:br/>
        <w:tab/>
        <w:tab/>
        <w:tab/>
        <w:tab/>
        <w:t>&lt;/li&gt;</w:t>
        <w:br/>
        <w:tab/>
        <w:tab/>
        <w:tab/>
        <w:tab/>
        <w:t>&lt;li class="nav-item dropdown"&gt;</w:t>
        <w:br/>
        <w:tab/>
        <w:tab/>
        <w:tab/>
        <w:tab/>
        <w:tab/>
        <w:t>&lt;a class="nav-link dropdown-toggle funcButton" href="#" id="downloadMenu" role="button" data-bs-toggle="dropdown" aria-expanded="false"&gt;</w:t>
        <w:br/>
        <w:tab/>
        <w:tab/>
        <w:tab/>
        <w:tab/>
        <w:tab/>
        <w:tab/>
        <w:t>DOWNLOAD</w:t>
        <w:br/>
        <w:tab/>
        <w:tab/>
        <w:tab/>
        <w:tab/>
        <w:tab/>
        <w:t>&lt;/a&gt;</w:t>
        <w:br/>
        <w:tab/>
        <w:tab/>
        <w:tab/>
        <w:tab/>
        <w:tab/>
        <w:t>&lt;ul class="dropdown-menu" aria-labelledby="downloadMenu"&gt;</w:t>
        <w:br/>
        <w:tab/>
        <w:tab/>
        <w:tab/>
        <w:tab/>
        <w:tab/>
        <w:tab/>
        <w:t>&lt;li&gt;</w:t>
        <w:br/>
        <w:tab/>
        <w:tab/>
        <w:tab/>
        <w:tab/>
        <w:tab/>
        <w:tab/>
        <w:tab/>
        <w:t>&lt;a class="dropdown-item download-item" data-ext="pdf" href="#"&gt;PDF&lt;/a&gt;</w:t>
        <w:br/>
        <w:tab/>
        <w:tab/>
        <w:tab/>
        <w:tab/>
        <w:tab/>
        <w:tab/>
        <w:t>&lt;/li&gt;</w:t>
        <w:br/>
        <w:tab/>
        <w:tab/>
        <w:tab/>
        <w:tab/>
        <w:tab/>
        <w:tab/>
        <w:t>&lt;li&gt;</w:t>
        <w:br/>
        <w:tab/>
        <w:tab/>
        <w:tab/>
        <w:tab/>
        <w:tab/>
        <w:tab/>
        <w:tab/>
        <w:t>&lt;a class="dropdown-item download-item" data-ext="docx" href="#"&gt;DOCX&lt;/a&gt;</w:t>
        <w:br/>
        <w:tab/>
        <w:tab/>
        <w:tab/>
        <w:tab/>
        <w:tab/>
        <w:tab/>
        <w:t>&lt;/li&gt;</w:t>
        <w:br/>
        <w:tab/>
        <w:tab/>
        <w:tab/>
        <w:tab/>
        <w:tab/>
        <w:tab/>
        <w:t>&lt;li&gt;</w:t>
        <w:br/>
        <w:tab/>
        <w:tab/>
        <w:tab/>
        <w:tab/>
        <w:tab/>
        <w:tab/>
        <w:tab/>
        <w:t>&lt;a class="dropdown-item download-item" data-ext="html" href="#"&gt;HTML&lt;/a&gt;</w:t>
        <w:br/>
        <w:tab/>
        <w:tab/>
        <w:tab/>
        <w:tab/>
        <w:tab/>
        <w:tab/>
        <w:t>&lt;/li&gt;</w:t>
        <w:br/>
        <w:tab/>
        <w:tab/>
        <w:tab/>
        <w:tab/>
        <w:tab/>
        <w:tab/>
        <w:t>&lt;li&gt;</w:t>
        <w:br/>
        <w:tab/>
        <w:tab/>
        <w:tab/>
        <w:tab/>
        <w:tab/>
        <w:tab/>
        <w:tab/>
        <w:t>&lt;a class="dropdown-item download-item" data-ext="md" href="#"&gt;Markdown&lt;/a&gt;</w:t>
        <w:br/>
        <w:tab/>
        <w:tab/>
        <w:tab/>
        <w:tab/>
        <w:tab/>
        <w:tab/>
        <w:t>&lt;/li&gt;</w:t>
        <w:br/>
        <w:tab/>
        <w:tab/>
        <w:tab/>
        <w:tab/>
        <w:tab/>
        <w:tab/>
        <w:t>&lt;li&gt;</w:t>
        <w:br/>
        <w:tab/>
        <w:tab/>
        <w:tab/>
        <w:tab/>
        <w:tab/>
        <w:tab/>
        <w:tab/>
        <w:t>&lt;a class="dropdown-item download-item" data-ext="jpg" href="#"&gt;JPG&lt;/a&gt;</w:t>
        <w:br/>
        <w:tab/>
        <w:tab/>
        <w:tab/>
        <w:tab/>
        <w:tab/>
        <w:tab/>
        <w:t>&lt;/li&gt;</w:t>
        <w:br/>
        <w:tab/>
        <w:tab/>
        <w:tab/>
        <w:tab/>
        <w:tab/>
        <w:t>&lt;/ul&gt;</w:t>
        <w:br/>
        <w:tab/>
        <w:tab/>
        <w:tab/>
        <w:tab/>
        <w:t>&lt;/li&gt;</w:t>
        <w:br/>
        <w:tab/>
        <w:tab/>
        <w:tab/>
        <w:tab/>
        <w:t>&lt;li class="nav-item"&gt;</w:t>
        <w:br/>
        <w:tab/>
        <w:tab/>
        <w:tab/>
        <w:tab/>
        <w:tab/>
        <w:t>&lt;a href="#" class="nav-link" data-bs-toggle="modal" data-bs-target="#editorCloseModal"&gt;Close&lt;/a&gt;</w:t>
        <w:br/>
        <w:tab/>
        <w:tab/>
        <w:tab/>
        <w:tab/>
        <w:t>&lt;/li&gt;</w:t>
        <w:br/>
        <w:tab/>
        <w:tab/>
        <w:tab/>
        <w:t>&lt;/ul&gt;</w:t>
        <w:br/>
        <w:tab/>
        <w:tab/>
        <w:t>&lt;/div&gt;</w:t>
        <w:br/>
        <w:tab/>
        <w:t>&lt;/div&gt;</w:t>
        <w:br/>
        <w:t>&lt;/nav&gt;</w:t>
        <w:br/>
        <w:br/>
        <w:t>&lt;div id="alert" class="alert alert-danger" role="alert" style="display: none;"&gt;</w:t>
        <w:br/>
        <w:tab/>
        <w:t>&lt;button type="button" class="btn-close float-end" aria-label="Close" onclick="$('#alert').hide()"&gt;&lt;/button&gt;</w:t>
        <w:br/>
        <w:tab/>
        <w:t>&lt;p&gt;&lt;/p&gt;</w:t>
        <w:br/>
        <w:t>&lt;/div&gt;</w:t>
        <w:br/>
        <w:br/>
        <w:t>&lt;div id="page-loading"&gt;</w:t>
        <w:br/>
        <w:tab/>
        <w:t>&lt;img id="htmlloader" src="/words/common/img/loader-editor.gif"/&gt;</w:t>
        <w:br/>
        <w:tab/>
        <w:t>&lt;div id="loader" style="display: none;"&gt;&lt;/div&gt;</w:t>
        <w:br/>
        <w:t>&lt;/div&gt;</w:t>
        <w:br/>
        <w:br/>
        <w:t>&lt;div id="wrapper"&gt;</w:t>
        <w:br/>
        <w:tab/>
        <w:t>&lt;textarea id="editor" style="display: none;"&gt;&lt;/textarea&gt;</w:t>
        <w:br/>
        <w:t>&lt;/div&gt;</w:t>
        <w:br/>
        <w:br/>
        <w:t>&lt;div class="modal fade" id="editorCloseModal" tabindex="-1" aria-labelledby="editorCloseLabel" data-bs-keyboard="true" data-nosnippet&gt;</w:t>
        <w:br/>
        <w:tab/>
        <w:t>&lt;div class="modal-dialog modal-dialog-centered"&gt;</w:t>
        <w:br/>
        <w:tab/>
        <w:tab/>
        <w:t>&lt;div class="modal-content"&gt;</w:t>
        <w:br/>
        <w:tab/>
        <w:tab/>
        <w:tab/>
        <w:t>&lt;div class="modal-header"&gt;</w:t>
        <w:br/>
        <w:tab/>
        <w:tab/>
        <w:tab/>
        <w:tab/>
        <w:t>&lt;button type="button" class="btn-close" data-bs-dismiss="modal" aria-label="Close"&gt;&lt;/button&gt;</w:t>
        <w:br/>
        <w:tab/>
        <w:tab/>
        <w:tab/>
        <w:t>&lt;/div&gt;</w:t>
        <w:br/>
        <w:tab/>
        <w:tab/>
        <w:tab/>
        <w:t>&lt;div class="modal-body"&gt;</w:t>
        <w:br/>
        <w:tab/>
        <w:tab/>
        <w:tab/>
        <w:tab/>
        <w:t>&lt;p&gt;Are you sure you want to return?&lt;/p&gt;</w:t>
        <w:br/>
        <w:tab/>
        <w:tab/>
        <w:tab/>
        <w:t>&lt;/div&gt;</w:t>
        <w:br/>
        <w:tab/>
        <w:tab/>
        <w:tab/>
        <w:t>&lt;div class="modal-footer"&gt;</w:t>
        <w:br/>
        <w:tab/>
        <w:tab/>
        <w:tab/>
        <w:tab/>
        <w:t>&lt;button type="button" class="btn btn-primary" onclick="closeWindow()"&gt;Yes&lt;/button&gt;</w:t>
        <w:br/>
        <w:tab/>
        <w:tab/>
        <w:tab/>
        <w:tab/>
        <w:t>&lt;button type="button" class="btn btn-default" data-bs-dismiss="modal"&gt;No&lt;/button&gt;</w:t>
        <w:br/>
        <w:tab/>
        <w:tab/>
        <w:tab/>
        <w:t>&lt;/div&gt;</w:t>
        <w:br/>
        <w:tab/>
        <w:tab/>
        <w:t>&lt;/div&gt;</w:t>
        <w:br/>
        <w:tab/>
        <w:t>&lt;/div&gt;</w:t>
        <w:br/>
        <w:t>&lt;/div&gt;</w:t>
        <w:br/>
        <w:br/>
        <w:br/>
        <w:t>&lt;!--noindex--&gt;</w:t>
        <w:br/>
        <w:t>&lt;div class="nps-container" style="display:none" data-nosnippet&gt;</w:t>
        <w:br/>
        <w:tab/>
        <w:t>&lt;div class="nps-close"&gt;</w:t>
        <w:br/>
        <w:tab/>
        <w:tab/>
        <w:t>&lt;a href="javascript:void(0)" onclick="closeNps()" title="Close the survey"&gt;&lt;i class="fas fa-times"&gt;&lt;/i&gt;&lt;/a&gt;</w:t>
        <w:br/>
        <w:tab/>
        <w:t>&lt;/div&gt;</w:t>
        <w:br/>
        <w:tab/>
        <w:t>&lt;div class="nps-step" id="nps-step-1"&gt;</w:t>
        <w:br/>
        <w:tab/>
        <w:tab/>
        <w:t>&lt;div class="nps-step__row"&gt;&amp;nbsp;&lt;/div&gt;</w:t>
        <w:br/>
        <w:tab/>
        <w:tab/>
        <w:t>&lt;div class="nps-step__row" id="select-nps-score"&gt;&lt;/div&gt;</w:t>
        <w:br/>
        <w:tab/>
        <w:tab/>
        <w:t>&lt;div class="nps-step__row"&gt;</w:t>
        <w:br/>
        <w:tab/>
        <w:tab/>
        <w:tab/>
        <w:t>&lt;div class="nps-score nps-score-0" onclick="setNpsScore(0)"&gt;0&lt;/div&gt;</w:t>
        <w:br/>
        <w:tab/>
        <w:tab/>
        <w:tab/>
        <w:t>&lt;div class="nps-score nps-score-1" onclick="setNpsScore(1)"&gt;1&lt;/div&gt;</w:t>
        <w:br/>
        <w:tab/>
        <w:tab/>
        <w:tab/>
        <w:t>&lt;div class="nps-score nps-score-2" onclick="setNpsScore(2)"&gt;2&lt;/div&gt;</w:t>
        <w:br/>
        <w:tab/>
        <w:tab/>
        <w:tab/>
        <w:t>&lt;div class="nps-score nps-score-3" onclick="setNpsScore(3)"&gt;3&lt;/div&gt;</w:t>
        <w:br/>
        <w:tab/>
        <w:tab/>
        <w:tab/>
        <w:t>&lt;div class="nps-score nps-score-4" onclick="setNpsScore(4)"&gt;4&lt;/div&gt;</w:t>
        <w:br/>
        <w:tab/>
        <w:tab/>
        <w:tab/>
        <w:t>&lt;div class="nps-score nps-score-5" onclick="setNpsScore(5)"&gt;5&lt;/div&gt;</w:t>
        <w:br/>
        <w:tab/>
        <w:tab/>
        <w:tab/>
        <w:t>&lt;div class="nps-score nps-score-6" onclick="setNpsScore(6)"&gt;6&lt;/div&gt;</w:t>
        <w:br/>
        <w:tab/>
        <w:tab/>
        <w:tab/>
        <w:t>&lt;div class="nps-score nps-score-7" onclick="setNpsScore(7)"&gt;7&lt;/div&gt;</w:t>
        <w:br/>
        <w:tab/>
        <w:tab/>
        <w:tab/>
        <w:t>&lt;div class="nps-score nps-score-8" onclick="setNpsScore(8)"&gt;8&lt;/div&gt;</w:t>
        <w:br/>
        <w:tab/>
        <w:tab/>
        <w:tab/>
        <w:t>&lt;div class="nps-score nps-score-9" onclick="setNpsScore(9)"&gt;9&lt;/div&gt;</w:t>
        <w:br/>
        <w:tab/>
        <w:tab/>
        <w:tab/>
        <w:t>&lt;div class="nps-score nps-score-10" onclick="setNpsScore(10)"&gt;10&lt;/div&gt;</w:t>
        <w:br/>
        <w:tab/>
        <w:tab/>
        <w:t>&lt;/div&gt;</w:t>
        <w:br/>
        <w:tab/>
        <w:tab/>
        <w:t>&lt;div class="nps-step__row"&gt;</w:t>
        <w:br/>
        <w:tab/>
        <w:tab/>
        <w:tab/>
        <w:t>&lt;a href="javascript:void(0)" onclick="setNpsScore(0)"&gt;Not likely at all&lt;/a&gt;</w:t>
        <w:br/>
        <w:tab/>
        <w:tab/>
        <w:tab/>
        <w:t>&lt;a href="javascript:void(0)" onclick="setNpsScore(10)"&gt;Extremely likely&lt;/a&gt;</w:t>
        <w:br/>
        <w:tab/>
        <w:tab/>
        <w:t>&lt;/div&gt;</w:t>
        <w:br/>
        <w:tab/>
        <w:tab/>
        <w:t>&lt;div class="nps-step__row"&gt;</w:t>
        <w:br/>
        <w:tab/>
        <w:tab/>
        <w:tab/>
        <w:t>&amp;nbsp;</w:t>
        <w:br/>
        <w:tab/>
        <w:tab/>
        <w:t>&lt;/div&gt;</w:t>
        <w:br/>
        <w:tab/>
        <w:t>&lt;/div&gt;</w:t>
        <w:br/>
        <w:tab/>
        <w:t>&lt;div class="nps-step" id="nps-step-2"&gt;</w:t>
        <w:br/>
        <w:tab/>
        <w:tab/>
        <w:t>&lt;div class="nps-step__row"&gt;Step 2 of 3&lt;/div&gt;</w:t>
        <w:br/>
        <w:tab/>
        <w:tab/>
        <w:t>&lt;div class="nps-step__row" id="current-nps-score"&gt;&lt;/div&gt;</w:t>
        <w:br/>
        <w:tab/>
        <w:tab/>
        <w:t>&lt;div class="nps-step__row"&gt;</w:t>
        <w:br/>
        <w:tab/>
        <w:tab/>
        <w:tab/>
        <w:t>&lt;textarea id="nps-message" class="form-control form-control-sm" rows="3"&gt;&lt;/textarea&gt;</w:t>
        <w:br/>
        <w:tab/>
        <w:tab/>
        <w:t>&lt;/div&gt;</w:t>
        <w:br/>
        <w:tab/>
        <w:tab/>
        <w:t>&lt;div class="nps-step__row"&gt;</w:t>
        <w:br/>
        <w:tab/>
        <w:tab/>
        <w:tab/>
        <w:t>&lt;button type="button" class="btn btn-outline-secondary btn-sm" onclick="NpsCase(2, true)"&gt;Skip&lt;/button&gt;</w:t>
        <w:br/>
        <w:tab/>
        <w:tab/>
        <w:tab/>
        <w:t>&lt;button type="button" class="btn btn-primary btn-sm" onclick="NpsCase(2)"&gt;Next&lt;/button&gt;</w:t>
        <w:br/>
        <w:tab/>
        <w:tab/>
        <w:t>&lt;/div&gt;</w:t>
        <w:br/>
        <w:tab/>
        <w:t>&lt;/div&gt;</w:t>
        <w:br/>
        <w:tab/>
        <w:t>&lt;div class="nps-step" id="nps-step-3"&gt;</w:t>
        <w:br/>
        <w:tab/>
        <w:tab/>
        <w:t>&lt;div class="nps-step__row"&gt;Step 3 of 3&lt;/div&gt;</w:t>
        <w:br/>
        <w:tab/>
        <w:tab/>
        <w:t>&lt;div class="nps-step__row"&gt;Let&amp;#x27;s keep in touch about your feedback?&lt;/div&gt;</w:t>
        <w:br/>
        <w:tab/>
        <w:tab/>
        <w:t>&lt;div class="nps-step__row"&gt;If you enter your email, then your question will be automatically posted to Aspose Free Support Forum and reviewed by our specialists. You will receive a detailed answer from the Support Team in the near future.&lt;/div&gt;</w:t>
        <w:br/>
        <w:tab/>
        <w:tab/>
        <w:t>&lt;div class="nps-step__row"&gt;</w:t>
        <w:br/>
        <w:tab/>
        <w:tab/>
        <w:tab/>
        <w:t>&lt;label for="nps-email" class="form-label"&gt;Your email&lt;/label&gt;</w:t>
        <w:br/>
        <w:tab/>
        <w:tab/>
        <w:tab/>
        <w:t>&lt;input id="nps-email" type="email" class="form-control" placeholder="name@example.com" /&gt;</w:t>
        <w:br/>
        <w:tab/>
        <w:tab/>
        <w:t>&lt;/div&gt;</w:t>
        <w:br/>
        <w:tab/>
        <w:tab/>
        <w:t>&lt;div class="nps-step__row form-check"&gt;</w:t>
        <w:br/>
        <w:tab/>
        <w:tab/>
        <w:tab/>
        <w:t>&lt;input class="form-check-input" type="checkbox" value="" id="nps-attach-files" /&gt;</w:t>
        <w:br/>
        <w:tab/>
        <w:tab/>
        <w:tab/>
        <w:t>&lt;label class="form-check-label" for="nps-attach-files"&gt;</w:t>
        <w:br/>
        <w:tab/>
        <w:tab/>
        <w:tab/>
        <w:tab/>
        <w:t>Attach my files for issue analysis</w:t>
        <w:br/>
        <w:tab/>
        <w:tab/>
        <w:tab/>
        <w:t>&lt;/label&gt;</w:t>
        <w:br/>
        <w:tab/>
        <w:tab/>
        <w:t>&lt;/div&gt;</w:t>
        <w:br/>
        <w:tab/>
        <w:tab/>
        <w:t>&lt;div class="nps-step__row"&gt;</w:t>
        <w:br/>
        <w:tab/>
        <w:tab/>
        <w:tab/>
        <w:t>&lt;button type="button" class="btn btn-primary btn-sm" onclick="NpsCase(3)"&gt;Send&lt;/button&gt;</w:t>
        <w:br/>
        <w:tab/>
        <w:tab/>
        <w:t>&lt;/div&gt;</w:t>
        <w:br/>
        <w:tab/>
        <w:t>&lt;/div&gt;</w:t>
        <w:br/>
        <w:tab/>
        <w:t>&lt;div class="nps-step" id="nps-step-4"&gt;</w:t>
        <w:br/>
        <w:tab/>
        <w:tab/>
        <w:t>&lt;div class="nps-step__row"&gt;&amp;nbsp;&lt;/div&gt;</w:t>
        <w:br/>
        <w:tab/>
        <w:tab/>
        <w:t>&lt;div class="nps-step__row"&gt;</w:t>
        <w:br/>
        <w:tab/>
        <w:tab/>
        <w:tab/>
        <w:t>&lt;label style="margin-right: 3px"&gt;Invalid email:&lt;/label&gt;</w:t>
        <w:br/>
        <w:tab/>
        <w:tab/>
        <w:tab/>
        <w:t>&lt;label id="invalid-email" style="font-weight: bold"&gt;&lt;/label&gt;</w:t>
        <w:br/>
        <w:tab/>
        <w:tab/>
        <w:t>&lt;/div&gt;</w:t>
        <w:br/>
        <w:tab/>
        <w:tab/>
        <w:t>&lt;div class="nps-step__row"&gt;Do you want to continue anyway?&lt;/div&gt;</w:t>
        <w:br/>
        <w:tab/>
        <w:tab/>
        <w:t>&lt;div class="nps-step__row"&gt;</w:t>
        <w:br/>
        <w:tab/>
        <w:tab/>
        <w:tab/>
        <w:t>&lt;button type="button" class="btn btn-outline-secondary btn-sm" onclick="showNpsStep(3)"&gt;Back&lt;/button&gt;</w:t>
        <w:br/>
        <w:tab/>
        <w:tab/>
        <w:tab/>
        <w:t>&lt;button type="button" class="btn btn-primary btn-sm" onclick="NpsCase(4)"&gt;Yes&lt;/button&gt;</w:t>
        <w:br/>
        <w:tab/>
        <w:tab/>
        <w:t>&lt;/div&gt;</w:t>
        <w:br/>
        <w:tab/>
        <w:t>&lt;/div&gt;</w:t>
        <w:br/>
        <w:tab/>
        <w:t>&lt;div class="nps-step" id="nps-step-5"&gt;</w:t>
        <w:br/>
        <w:tab/>
        <w:tab/>
        <w:t>&lt;div class="nps-step__row"&gt;</w:t>
        <w:br/>
        <w:tab/>
        <w:tab/>
        <w:tab/>
        <w:t>Thank you very much for your feedback! &lt;br/&gt;We really appreciate it!</w:t>
        <w:br/>
        <w:tab/>
        <w:tab/>
        <w:t>&lt;/div&gt;</w:t>
        <w:br/>
        <w:tab/>
        <w:tab/>
        <w:t>&lt;div class="nps-step__row"&gt;</w:t>
        <w:br/>
        <w:tab/>
        <w:tab/>
        <w:tab/>
        <w:t>Our products become better and better everyday with your help!</w:t>
        <w:br/>
        <w:tab/>
        <w:tab/>
        <w:t>&lt;/div&gt;</w:t>
        <w:br/>
        <w:tab/>
        <w:t>&lt;/div&gt;</w:t>
        <w:br/>
        <w:tab/>
        <w:t>&lt;div class="nps-step" id="nps-step-6"&gt;</w:t>
        <w:br/>
        <w:tab/>
        <w:tab/>
        <w:t>&lt;div class="nps-step__row" data-nps="2"&gt;</w:t>
        <w:br/>
        <w:tab/>
        <w:tab/>
        <w:tab/>
        <w:t>If you enjoy using our application, you can recommend us to your friends and colleagues in social media:</w:t>
        <w:br/>
        <w:tab/>
        <w:tab/>
        <w:t>&lt;/div&gt;</w:t>
        <w:br/>
        <w:tab/>
        <w:tab/>
        <w:t>&lt;div class="nps-step__row"&gt;</w:t>
        <w:br/>
        <w:tab/>
        <w:tab/>
        <w:tab/>
        <w:t>&lt;i class="fab fa-facebook" title="Share on Facebook" onclick="shareApp('facebook', true)"&gt;&lt;/i&gt;</w:t>
        <w:br/>
        <w:tab/>
        <w:tab/>
        <w:tab/>
        <w:t>&lt;i class="fab fa-twitter" title="Share on Twitter" onclick="shareApp('twitter', true)"&gt;&lt;/i&gt;</w:t>
        <w:br/>
        <w:tab/>
        <w:tab/>
        <w:tab/>
        <w:t>&lt;i class="fab fa-linkedin-in" title="Share on LinkedIn" onclick="shareApp('linkedin', true)"&gt;&lt;/i&gt;</w:t>
        <w:br/>
        <w:tab/>
        <w:tab/>
        <w:t>&lt;/div&gt;</w:t>
        <w:br/>
        <w:tab/>
        <w:t>&lt;/div&gt;</w:t>
        <w:br/>
        <w:tab/>
        <w:t>&lt;div class="nps-preloader" style="display:none"&gt;</w:t>
        <w:br/>
        <w:tab/>
        <w:tab/>
        <w:t>&lt;i class="fas fa-cog fa-spin"&gt;&lt;/i&gt;</w:t>
        <w:br/>
        <w:tab/>
        <w:t>&lt;/div&gt;</w:t>
        <w:br/>
        <w:t>&lt;/div&gt;</w:t>
        <w:br/>
        <w:t>&lt;div class="nps-button" style="display:none"&gt;</w:t>
        <w:br/>
        <w:tab/>
        <w:t>&lt;button type="button" class="btn btn-outline-secondary btn-sm" onclick="npsShow(null)"&gt;The Survey&lt;/button&gt;</w:t>
        <w:br/>
        <w:t>&lt;/div&gt;</w:t>
        <w:br/>
        <w:t>&lt;template id="nps-will-recommend"&gt;On a scale of 0 to 10, how likely are you to recommend Aspose.Words %appName% to a friend or a colleague?&lt;/template&gt;</w:t>
        <w:br/>
        <w:t>&lt;template id="nps-score-reason"&gt;Please share the reason why you gave %appScore% scores to Aspose.Words %appName%?&lt;/template&gt;</w:t>
        <w:br/>
        <w:t>&lt;!--/noindex--&gt;</w:t>
        <w:br/>
        <w:br/>
        <w:br/>
        <w:t>&lt;script async defer crossorigin="anonymous" src="https://connect.facebook.net/en_EN/sdk.js"&gt;&lt;/script&gt;</w:t>
        <w:br/>
        <w:br/>
        <w:tab/>
        <w:t>&lt;script&gt;</w:t>
        <w:br/>
        <w:t xml:space="preserve">    </w:t>
        <w:tab/>
        <w:tab/>
        <w:t xml:space="preserve">let o = {"UIBasePath":"https://products.aspose.app/words/editor/","APIBasePath":"https://products.aspose.app/words/editor/api/","Filename":"RESUME Suraj Jaiswal Final Review 7.1-19.docx","AppName":"Editor"};    </w:t>
        <w:tab/>
        <w:tab/>
        <w:br/>
        <w:t xml:space="preserve">    &lt;/script&gt;</w:t>
        <w:br/>
        <w:tab/>
        <w:t>&lt;script src="/words/common/js/editor.min.js"&gt;&lt;/script&gt;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